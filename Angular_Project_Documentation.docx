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FD42" w14:textId="77777777" w:rsidR="00AD09FD" w:rsidRPr="00BD101F" w:rsidRDefault="00F00C7A" w:rsidP="00BD101F">
      <w:pPr>
        <w:pStyle w:val="Title"/>
        <w:spacing w:line="360" w:lineRule="auto"/>
        <w:jc w:val="center"/>
        <w:rPr>
          <w:rFonts w:ascii="Arial" w:hAnsi="Arial" w:cs="Arial"/>
        </w:rPr>
      </w:pPr>
      <w:r w:rsidRPr="00BD101F">
        <w:rPr>
          <w:rFonts w:ascii="Arial" w:hAnsi="Arial" w:cs="Arial"/>
        </w:rPr>
        <w:t>Project Documentation</w:t>
      </w:r>
    </w:p>
    <w:p w14:paraId="6908AE3B" w14:textId="77777777" w:rsidR="00AD09FD" w:rsidRPr="00BD101F" w:rsidRDefault="00F00C7A" w:rsidP="00BD101F">
      <w:pPr>
        <w:pStyle w:val="Heading1"/>
        <w:spacing w:line="360" w:lineRule="auto"/>
        <w:rPr>
          <w:rFonts w:ascii="Arial" w:hAnsi="Arial" w:cs="Arial"/>
        </w:rPr>
      </w:pPr>
      <w:r w:rsidRPr="00BD101F">
        <w:rPr>
          <w:rFonts w:ascii="Arial" w:hAnsi="Arial" w:cs="Arial"/>
        </w:rPr>
        <w:t>Introduction</w:t>
      </w:r>
    </w:p>
    <w:p w14:paraId="0D1104CC" w14:textId="77777777" w:rsidR="00AD09FD" w:rsidRPr="00BD101F" w:rsidRDefault="00F00C7A" w:rsidP="00BD101F">
      <w:pPr>
        <w:spacing w:line="360" w:lineRule="auto"/>
        <w:rPr>
          <w:rFonts w:ascii="Arial" w:hAnsi="Arial" w:cs="Arial"/>
        </w:rPr>
      </w:pPr>
      <w:r w:rsidRPr="00BD101F">
        <w:rPr>
          <w:rFonts w:ascii="Arial" w:hAnsi="Arial" w:cs="Arial"/>
        </w:rPr>
        <w:t xml:space="preserve">This project is a dynamic web application developed using Angular. The application consists of several key components, including the Home page, Solutions page, Meet Our Partners section, and the About page. Each </w:t>
      </w:r>
      <w:r w:rsidRPr="00BD101F">
        <w:rPr>
          <w:rFonts w:ascii="Arial" w:hAnsi="Arial" w:cs="Arial"/>
        </w:rPr>
        <w:t>component is responsible for displaying different parts of the website in a structured and user-friendly manner.</w:t>
      </w:r>
    </w:p>
    <w:p w14:paraId="60F1C725" w14:textId="77777777" w:rsidR="00AD09FD" w:rsidRPr="00BD101F" w:rsidRDefault="00F00C7A" w:rsidP="00BD101F">
      <w:pPr>
        <w:pStyle w:val="Heading1"/>
        <w:spacing w:line="360" w:lineRule="auto"/>
        <w:rPr>
          <w:rFonts w:ascii="Arial" w:hAnsi="Arial" w:cs="Arial"/>
        </w:rPr>
      </w:pPr>
      <w:r w:rsidRPr="00BD101F">
        <w:rPr>
          <w:rFonts w:ascii="Arial" w:hAnsi="Arial" w:cs="Arial"/>
        </w:rPr>
        <w:t>Technology Stack</w:t>
      </w:r>
    </w:p>
    <w:p w14:paraId="3671C9C2" w14:textId="77777777" w:rsidR="00AD09FD" w:rsidRPr="00BD101F" w:rsidRDefault="00F00C7A" w:rsidP="00BD101F">
      <w:pPr>
        <w:spacing w:line="360" w:lineRule="auto"/>
        <w:rPr>
          <w:rFonts w:ascii="Arial" w:hAnsi="Arial" w:cs="Arial"/>
        </w:rPr>
      </w:pPr>
      <w:r w:rsidRPr="00BD101F">
        <w:rPr>
          <w:rFonts w:ascii="Arial" w:hAnsi="Arial" w:cs="Arial"/>
        </w:rPr>
        <w:t>The project utilizes the following technologies:</w:t>
      </w:r>
      <w:r w:rsidRPr="00BD101F">
        <w:rPr>
          <w:rFonts w:ascii="Arial" w:hAnsi="Arial" w:cs="Arial"/>
        </w:rPr>
        <w:br/>
        <w:t>- Angular: A powerful front-end framework for building single-page applicatio</w:t>
      </w:r>
      <w:r w:rsidRPr="00BD101F">
        <w:rPr>
          <w:rFonts w:ascii="Arial" w:hAnsi="Arial" w:cs="Arial"/>
        </w:rPr>
        <w:t>ns (SPA).</w:t>
      </w:r>
      <w:r w:rsidRPr="00BD101F">
        <w:rPr>
          <w:rFonts w:ascii="Arial" w:hAnsi="Arial" w:cs="Arial"/>
        </w:rPr>
        <w:br/>
        <w:t>- TypeScript: A statically typed superset of JavaScript used for writing Angular applications.</w:t>
      </w:r>
      <w:r w:rsidRPr="00BD101F">
        <w:rPr>
          <w:rFonts w:ascii="Arial" w:hAnsi="Arial" w:cs="Arial"/>
        </w:rPr>
        <w:br/>
        <w:t>- HTML5: For structuring the content of the web pages.</w:t>
      </w:r>
      <w:r w:rsidRPr="00BD101F">
        <w:rPr>
          <w:rFonts w:ascii="Arial" w:hAnsi="Arial" w:cs="Arial"/>
        </w:rPr>
        <w:br/>
        <w:t>- CSS3: For styling and layout design.</w:t>
      </w:r>
      <w:r w:rsidRPr="00BD101F">
        <w:rPr>
          <w:rFonts w:ascii="Arial" w:hAnsi="Arial" w:cs="Arial"/>
        </w:rPr>
        <w:br/>
        <w:t>- Bootstrap: For creating responsive and mobile-first web</w:t>
      </w:r>
      <w:r w:rsidRPr="00BD101F">
        <w:rPr>
          <w:rFonts w:ascii="Arial" w:hAnsi="Arial" w:cs="Arial"/>
        </w:rPr>
        <w:t xml:space="preserve"> designs.</w:t>
      </w:r>
    </w:p>
    <w:p w14:paraId="4655DFDB" w14:textId="77777777" w:rsidR="00AD09FD" w:rsidRPr="00BD101F" w:rsidRDefault="00F00C7A" w:rsidP="00BD101F">
      <w:pPr>
        <w:pStyle w:val="Heading1"/>
        <w:spacing w:line="360" w:lineRule="auto"/>
        <w:rPr>
          <w:rFonts w:ascii="Arial" w:hAnsi="Arial" w:cs="Arial"/>
        </w:rPr>
      </w:pPr>
      <w:r w:rsidRPr="00BD101F">
        <w:rPr>
          <w:rFonts w:ascii="Arial" w:hAnsi="Arial" w:cs="Arial"/>
        </w:rPr>
        <w:t>Project Structure</w:t>
      </w:r>
    </w:p>
    <w:p w14:paraId="6779C03A" w14:textId="07C88327" w:rsidR="00AD09FD" w:rsidRPr="00BD101F" w:rsidRDefault="00F00C7A" w:rsidP="00BD101F">
      <w:pPr>
        <w:spacing w:line="360" w:lineRule="auto"/>
        <w:rPr>
          <w:rFonts w:ascii="Arial" w:hAnsi="Arial" w:cs="Arial"/>
        </w:rPr>
      </w:pPr>
      <w:r w:rsidRPr="00BD101F">
        <w:rPr>
          <w:rFonts w:ascii="Arial" w:hAnsi="Arial" w:cs="Arial"/>
        </w:rPr>
        <w:t>The application is organized into the following key folders:</w:t>
      </w:r>
      <w:r w:rsidRPr="00BD101F">
        <w:rPr>
          <w:rFonts w:ascii="Arial" w:hAnsi="Arial" w:cs="Arial"/>
        </w:rPr>
        <w:br/>
      </w:r>
      <w:r w:rsidRPr="00BD101F">
        <w:rPr>
          <w:rFonts w:ascii="Arial" w:hAnsi="Arial" w:cs="Arial"/>
        </w:rPr>
        <w:br/>
        <w:t xml:space="preserve">1. </w:t>
      </w:r>
      <w:r w:rsidRPr="00BD101F">
        <w:rPr>
          <w:rFonts w:ascii="Arial" w:hAnsi="Arial" w:cs="Arial"/>
        </w:rPr>
        <w:t>app</w:t>
      </w:r>
      <w:r w:rsidRPr="00BD101F">
        <w:rPr>
          <w:rFonts w:ascii="Arial" w:hAnsi="Arial" w:cs="Arial"/>
        </w:rPr>
        <w:t>: This folder contains all the Angular components, each representing a different section of the website:</w:t>
      </w:r>
      <w:r w:rsidRPr="00BD101F">
        <w:rPr>
          <w:rFonts w:ascii="Arial" w:hAnsi="Arial" w:cs="Arial"/>
        </w:rPr>
        <w:br/>
        <w:t xml:space="preserve">   - Home Component</w:t>
      </w:r>
      <w:r w:rsidRPr="00BD101F">
        <w:rPr>
          <w:rFonts w:ascii="Arial" w:hAnsi="Arial" w:cs="Arial"/>
        </w:rPr>
        <w:br/>
        <w:t xml:space="preserve">   - Solutions Page Component</w:t>
      </w:r>
      <w:r w:rsidRPr="00BD101F">
        <w:rPr>
          <w:rFonts w:ascii="Arial" w:hAnsi="Arial" w:cs="Arial"/>
        </w:rPr>
        <w:br/>
        <w:t xml:space="preserve"> </w:t>
      </w:r>
      <w:r w:rsidRPr="00BD101F">
        <w:rPr>
          <w:rFonts w:ascii="Arial" w:hAnsi="Arial" w:cs="Arial"/>
        </w:rPr>
        <w:t xml:space="preserve">  - Meet Our Partners Component</w:t>
      </w:r>
      <w:r w:rsidRPr="00BD101F">
        <w:rPr>
          <w:rFonts w:ascii="Arial" w:hAnsi="Arial" w:cs="Arial"/>
        </w:rPr>
        <w:br/>
        <w:t xml:space="preserve">   - About Component</w:t>
      </w:r>
      <w:r w:rsidRPr="00BD101F">
        <w:rPr>
          <w:rFonts w:ascii="Arial" w:hAnsi="Arial" w:cs="Arial"/>
        </w:rPr>
        <w:br/>
      </w:r>
      <w:r w:rsidRPr="00BD101F">
        <w:rPr>
          <w:rFonts w:ascii="Arial" w:hAnsi="Arial" w:cs="Arial"/>
        </w:rPr>
        <w:br/>
        <w:t xml:space="preserve">2. </w:t>
      </w:r>
      <w:r w:rsidRPr="00BD101F">
        <w:rPr>
          <w:rFonts w:ascii="Arial" w:hAnsi="Arial" w:cs="Arial"/>
        </w:rPr>
        <w:t>assets</w:t>
      </w:r>
      <w:r w:rsidRPr="00BD101F">
        <w:rPr>
          <w:rFonts w:ascii="Arial" w:hAnsi="Arial" w:cs="Arial"/>
        </w:rPr>
        <w:t>: This folder includes all the media resources used in the project such as images and videos. These resources help enhance the visual appeal and user experience of the website.</w:t>
      </w:r>
    </w:p>
    <w:p w14:paraId="44D071F2" w14:textId="77777777" w:rsidR="00AD09FD" w:rsidRPr="00BD101F" w:rsidRDefault="00F00C7A" w:rsidP="00BD101F">
      <w:pPr>
        <w:pStyle w:val="Heading1"/>
        <w:spacing w:line="360" w:lineRule="auto"/>
        <w:rPr>
          <w:rFonts w:ascii="Arial" w:hAnsi="Arial" w:cs="Arial"/>
        </w:rPr>
      </w:pPr>
      <w:r w:rsidRPr="00BD101F">
        <w:rPr>
          <w:rFonts w:ascii="Arial" w:hAnsi="Arial" w:cs="Arial"/>
        </w:rPr>
        <w:lastRenderedPageBreak/>
        <w:t>Assets Avail</w:t>
      </w:r>
      <w:r w:rsidRPr="00BD101F">
        <w:rPr>
          <w:rFonts w:ascii="Arial" w:hAnsi="Arial" w:cs="Arial"/>
        </w:rPr>
        <w:t>ability</w:t>
      </w:r>
    </w:p>
    <w:p w14:paraId="0BB03AF1" w14:textId="77777777" w:rsidR="00AD09FD" w:rsidRPr="00BD101F" w:rsidRDefault="00F00C7A" w:rsidP="00BD101F">
      <w:pPr>
        <w:spacing w:line="360" w:lineRule="auto"/>
        <w:rPr>
          <w:rFonts w:ascii="Arial" w:hAnsi="Arial" w:cs="Arial"/>
        </w:rPr>
      </w:pPr>
      <w:r w:rsidRPr="00BD101F">
        <w:rPr>
          <w:rFonts w:ascii="Arial" w:hAnsi="Arial" w:cs="Arial"/>
        </w:rPr>
        <w:t>Due to GitHub's 25 MB file size limitation, the full assets folder (containing images and videos) could not be uploaded. If you require access to these resources, please contact me at: rafaykeen@gmail.com.</w:t>
      </w:r>
    </w:p>
    <w:p w14:paraId="02D1E3DB" w14:textId="77777777" w:rsidR="00AD09FD" w:rsidRPr="00BD101F" w:rsidRDefault="00F00C7A" w:rsidP="00BD101F">
      <w:pPr>
        <w:spacing w:line="360" w:lineRule="auto"/>
        <w:rPr>
          <w:rFonts w:ascii="Arial" w:hAnsi="Arial" w:cs="Arial"/>
        </w:rPr>
      </w:pPr>
      <w:r w:rsidRPr="00BD101F">
        <w:rPr>
          <w:rFonts w:ascii="Arial" w:hAnsi="Arial" w:cs="Arial"/>
        </w:rPr>
        <w:br/>
        <w:t>Thank you for reviewing this project. Fee</w:t>
      </w:r>
      <w:r w:rsidRPr="00BD101F">
        <w:rPr>
          <w:rFonts w:ascii="Arial" w:hAnsi="Arial" w:cs="Arial"/>
        </w:rPr>
        <w:t>dback and contributions are welcome to help improve and expand this application.</w:t>
      </w:r>
    </w:p>
    <w:sectPr w:rsidR="00AD09FD" w:rsidRPr="00BD10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AD09FD"/>
    <w:rsid w:val="00B47730"/>
    <w:rsid w:val="00BD101F"/>
    <w:rsid w:val="00CB0664"/>
    <w:rsid w:val="00F00C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7B852B"/>
  <w14:defaultImageDpi w14:val="300"/>
  <w15:docId w15:val="{736C5027-930E-43DE-B6D7-E2641C21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Rafay Keen</cp:lastModifiedBy>
  <cp:revision>2</cp:revision>
  <dcterms:created xsi:type="dcterms:W3CDTF">2025-06-02T06:43:00Z</dcterms:created>
  <dcterms:modified xsi:type="dcterms:W3CDTF">2025-06-02T06:43:00Z</dcterms:modified>
  <cp:category/>
</cp:coreProperties>
</file>